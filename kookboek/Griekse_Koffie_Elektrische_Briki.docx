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De Perfecte Griekse Koffie (Elektrische Briki)</w:t>
      </w:r>
    </w:p>
    <w:p/>
    <w:p>
      <w:r>
        <w:br/>
        <w:t>🧿 Benodigdheden:</w:t>
        <w:br/>
        <w:t>- Elektrische briki (ibrik)</w:t>
        <w:br/>
        <w:t>- Griekse koffie (fijn gemalen, bijv. Loumidis of Bravo)</w:t>
        <w:br/>
        <w:t>- Suiker (optioneel)</w:t>
        <w:br/>
        <w:t>- Water (liefst koud)</w:t>
        <w:br/>
        <w:t>- Koffiekopje (espressoformaat)</w:t>
        <w:br/>
        <w:br/>
        <w:t>🧿 Verhouding per kopje:</w:t>
        <w:br/>
        <w:t>- 60 ml koud water</w:t>
        <w:br/>
        <w:t>- 6 gram Griekse koffie (ongeveer 1 afgestreken theelepel)</w:t>
        <w:br/>
        <w:t>- Suiker naar smaak:</w:t>
        <w:br/>
        <w:t xml:space="preserve">  - Sketos (zonder suiker): 0 g suiker</w:t>
        <w:br/>
        <w:t xml:space="preserve">  - Metrios (halfzoet): 3 g suiker (½ theelepel)</w:t>
        <w:br/>
        <w:t xml:space="preserve">  - Glykos (zoet): 6 g suiker (1 theelepel)</w:t>
        <w:br/>
        <w:br/>
        <w:t>🧿 Bereiding (elektrische briki):</w:t>
        <w:br/>
        <w:t>1. Voeg water, koffie en suiker samen in de briki.</w:t>
        <w:br/>
        <w:t>2. Roer goed tot alles is opgelost. Daarna niet meer roeren.</w:t>
        <w:br/>
        <w:t>3. Zet de briki op het elektrisch basisstation en start het toestel.</w:t>
        <w:br/>
        <w:t>4. Wacht tot het schuim (kaimaki) omhoog komt. Niet laten overkoken!</w:t>
        <w:br/>
        <w:t>5. Haal van het vuur zodra het schuim begint te rijzen.</w:t>
        <w:br/>
        <w:t>6. Schenk langzaam in een koffiekopje, zodat het schuim bovenop blijft.</w:t>
        <w:br/>
        <w:br/>
        <w:t>🧿 Serveren:</w:t>
        <w:br/>
        <w:t>- Altijd met een glas koud water.</w:t>
        <w:br/>
        <w:t>- Eventueel met een loukoumi of klein koekje.</w:t>
        <w:br/>
        <w:t>- Niet roeren in het kopje. Het koffiedik blijft op de bodem.</w:t>
        <w:br/>
        <w:br/>
        <w:t>Kali orexi! 🇬🇷☕</w:t>
        <w:br/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